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2055" w14:textId="77777777" w:rsidR="00250BE2" w:rsidRDefault="00000000">
      <w:pPr>
        <w:pStyle w:val="Title"/>
      </w:pPr>
      <w:r>
        <w:t>Spark and Kafka Cluster Setup Guide</w:t>
      </w:r>
    </w:p>
    <w:p w14:paraId="153F0FD5" w14:textId="77777777" w:rsidR="00250BE2" w:rsidRDefault="00000000">
      <w:r>
        <w:t>This document outlines the step-by-step process for setting up a Spark master-worker cluster integrated with Apache Kafka for real-time data streaming. It includes setup commands, test scripts, troubleshooting tips, and common configurations.</w:t>
      </w:r>
    </w:p>
    <w:p w14:paraId="2F4F25A3" w14:textId="77777777" w:rsidR="00250BE2" w:rsidRDefault="00000000">
      <w:pPr>
        <w:pStyle w:val="Heading1"/>
      </w:pPr>
      <w:r>
        <w:t>1. Setting Up the Spark Master Node</w:t>
      </w:r>
    </w:p>
    <w:p w14:paraId="0A63B998" w14:textId="77777777" w:rsidR="00250BE2" w:rsidRDefault="00000000">
      <w:r>
        <w:t>On the master node, start the Spark master service using the following script from the Spark 'sbin' directory:</w:t>
      </w:r>
    </w:p>
    <w:p w14:paraId="2ED3B01C" w14:textId="77777777" w:rsidR="00250BE2" w:rsidRDefault="00000000">
      <w:r>
        <w:t>./start-master.sh</w:t>
      </w:r>
    </w:p>
    <w:p w14:paraId="0A17E0A1" w14:textId="77777777" w:rsidR="00250BE2" w:rsidRDefault="00000000">
      <w:r>
        <w:t>After starting, you can access the Spark master web UI at:</w:t>
      </w:r>
    </w:p>
    <w:p w14:paraId="51113008" w14:textId="77777777" w:rsidR="00250BE2" w:rsidRDefault="00000000">
      <w:r>
        <w:t>http://10.5.6.240:8080/</w:t>
      </w:r>
    </w:p>
    <w:p w14:paraId="1B6C7332" w14:textId="77777777" w:rsidR="00250BE2" w:rsidRDefault="00000000">
      <w:r>
        <w:t>To interact with the Spark cluster using PySpark:</w:t>
      </w:r>
    </w:p>
    <w:p w14:paraId="2A8BFD83" w14:textId="77777777" w:rsidR="00250BE2" w:rsidRDefault="00000000">
      <w:r>
        <w:t>pyspark --master spark://10.5.6.240:7077</w:t>
      </w:r>
    </w:p>
    <w:p w14:paraId="578954D8" w14:textId="77777777" w:rsidR="00250BE2" w:rsidRDefault="00000000">
      <w:pPr>
        <w:pStyle w:val="Heading1"/>
      </w:pPr>
      <w:r>
        <w:t>2. Connecting a Worker Node to the Cluster</w:t>
      </w:r>
    </w:p>
    <w:p w14:paraId="4A88BC88" w14:textId="77777777" w:rsidR="00250BE2" w:rsidRDefault="00000000">
      <w:r>
        <w:t>On each worker node, start a worker process and point it to the master using the following:</w:t>
      </w:r>
    </w:p>
    <w:p w14:paraId="7AB593FB" w14:textId="77777777" w:rsidR="00250BE2" w:rsidRDefault="00000000">
      <w:r>
        <w:t>./start-worker.sh spark://10.5.6.240:7077</w:t>
      </w:r>
    </w:p>
    <w:p w14:paraId="22FAF793" w14:textId="77777777" w:rsidR="00250BE2" w:rsidRDefault="00000000">
      <w:pPr>
        <w:pStyle w:val="Heading1"/>
      </w:pPr>
      <w:r>
        <w:t>3. Testing the Spark Cluster with PySpark</w:t>
      </w:r>
    </w:p>
    <w:p w14:paraId="10F891C1" w14:textId="77777777" w:rsidR="00250BE2" w:rsidRDefault="00000000">
      <w:r>
        <w:t>Run the following Python code using PySpark to verify the distributed computation works:</w:t>
      </w:r>
    </w:p>
    <w:p w14:paraId="2AFC5A4D" w14:textId="77777777" w:rsidR="00250BE2" w:rsidRDefault="00000000">
      <w:r>
        <w:t>from pyspark.sql import SparkSession</w:t>
      </w:r>
      <w:r>
        <w:br/>
      </w:r>
      <w:r>
        <w:br/>
        <w:t>spark = SparkSession.builder.appName("ClusterTest").getOrCreate()</w:t>
      </w:r>
      <w:r>
        <w:br/>
        <w:t>data = spark.sparkContext.parallelize(range(1, 1000000), numSlices=3)</w:t>
      </w:r>
      <w:r>
        <w:br/>
        <w:t>result = data.sum()</w:t>
      </w:r>
      <w:r>
        <w:br/>
        <w:t>print(f"🔥 The sum is: {result}")</w:t>
      </w:r>
      <w:r>
        <w:br/>
        <w:t>spark.stop()</w:t>
      </w:r>
    </w:p>
    <w:p w14:paraId="2E2116DD" w14:textId="77777777" w:rsidR="00250BE2" w:rsidRDefault="00000000">
      <w:pPr>
        <w:pStyle w:val="Heading1"/>
      </w:pPr>
      <w:r>
        <w:t>4. Setting Up Apache Kafka</w:t>
      </w:r>
    </w:p>
    <w:p w14:paraId="4676DC6C" w14:textId="77777777" w:rsidR="00250BE2" w:rsidRDefault="00000000">
      <w:r>
        <w:t>Navigate to the Kafka installation directory and run the following:</w:t>
      </w:r>
    </w:p>
    <w:p w14:paraId="58F307A8" w14:textId="77777777" w:rsidR="00250BE2" w:rsidRDefault="00000000">
      <w:r>
        <w:t>Start Zookeeper:</w:t>
      </w:r>
    </w:p>
    <w:p w14:paraId="7E798B7F" w14:textId="77777777" w:rsidR="00250BE2" w:rsidRDefault="00000000">
      <w:r>
        <w:lastRenderedPageBreak/>
        <w:t>bin/zookeeper-server-start.sh config/zookeeper.properties</w:t>
      </w:r>
    </w:p>
    <w:p w14:paraId="17E994AE" w14:textId="77777777" w:rsidR="00250BE2" w:rsidRDefault="00000000">
      <w:r>
        <w:t>Start Kafka server:</w:t>
      </w:r>
    </w:p>
    <w:p w14:paraId="76F98F54" w14:textId="77777777" w:rsidR="00250BE2" w:rsidRDefault="00000000">
      <w:r>
        <w:t>bin/kafka-server-start.sh config/server.properties</w:t>
      </w:r>
    </w:p>
    <w:p w14:paraId="5EFC8B97" w14:textId="77777777" w:rsidR="00250BE2" w:rsidRDefault="00000000">
      <w:r>
        <w:t>Create a Kafka topic:</w:t>
      </w:r>
    </w:p>
    <w:p w14:paraId="19840649" w14:textId="77777777" w:rsidR="00250BE2" w:rsidRDefault="00000000">
      <w:r>
        <w:t>bin/kafka-topics.sh --create --topic trafi --bootstrap-server localhost:9092 --partitions 1 --replication-factor 1</w:t>
      </w:r>
    </w:p>
    <w:p w14:paraId="78F1DD9B" w14:textId="77777777" w:rsidR="00250BE2" w:rsidRDefault="00000000">
      <w:r>
        <w:t>To verify or interact with topics:</w:t>
      </w:r>
    </w:p>
    <w:p w14:paraId="71CF8143" w14:textId="77777777" w:rsidR="00250BE2" w:rsidRDefault="00000000">
      <w:r>
        <w:t>bin/kafka-topics.sh --list --bootstrap-server localhost:9092</w:t>
      </w:r>
      <w:r>
        <w:br/>
        <w:t>bin/kafka-console-producer.sh --topic test-topic --bootstrap-server localhost:9092</w:t>
      </w:r>
      <w:r>
        <w:br/>
        <w:t>bin/kafka-console-consumer.sh --topic test-topic --from-beginning --bootstrap-server localhost:9092</w:t>
      </w:r>
    </w:p>
    <w:p w14:paraId="409ECE37" w14:textId="77777777" w:rsidR="00250BE2" w:rsidRDefault="00000000">
      <w:pPr>
        <w:pStyle w:val="Heading1"/>
      </w:pPr>
      <w:r>
        <w:t>5. Kafka Troubleshooting Tips</w:t>
      </w:r>
    </w:p>
    <w:p w14:paraId="2759FCF5" w14:textId="77777777" w:rsidR="00250BE2" w:rsidRDefault="00000000">
      <w:r>
        <w:t>If Kafka refuses to start due to a lock or ID issue, try the following:</w:t>
      </w:r>
    </w:p>
    <w:p w14:paraId="424A08D6" w14:textId="77777777" w:rsidR="00250BE2" w:rsidRDefault="00000000">
      <w:r>
        <w:t>bin/kafka-server-stop.sh</w:t>
      </w:r>
      <w:r>
        <w:br/>
        <w:t>bin/zookeeper-server-stop.sh</w:t>
      </w:r>
      <w:r>
        <w:br/>
        <w:t>sudo rm -rf /tmp/kafka-logs</w:t>
      </w:r>
      <w:r>
        <w:br/>
        <w:t xml:space="preserve">sudo bash -c "echo 1 &gt; /var/lib/zookeeper/myid" </w:t>
      </w:r>
    </w:p>
    <w:p w14:paraId="2D41DEAC" w14:textId="77777777" w:rsidR="00250BE2" w:rsidRDefault="00000000">
      <w:r>
        <w:t>Ensure Zookeeper has correct ownership and directories:</w:t>
      </w:r>
    </w:p>
    <w:p w14:paraId="530839A9" w14:textId="77777777" w:rsidR="00250BE2" w:rsidRDefault="00000000">
      <w:r>
        <w:t>sudo chown -R sem6:sem6 /var/lib/zookeeper</w:t>
      </w:r>
      <w:r>
        <w:br/>
        <w:t>sudo mkdir -p /var/lib/zookeeper/version-2</w:t>
      </w:r>
    </w:p>
    <w:p w14:paraId="7D98E5AD" w14:textId="77777777" w:rsidR="00250BE2" w:rsidRDefault="00000000">
      <w:pPr>
        <w:pStyle w:val="Heading1"/>
      </w:pPr>
      <w:r>
        <w:t>6. Integrating PySpark with Kafka</w:t>
      </w:r>
    </w:p>
    <w:p w14:paraId="6DB02384" w14:textId="77777777" w:rsidR="00250BE2" w:rsidRDefault="00000000">
      <w:r>
        <w:t>To enable Spark to consume Kafka data, launch PySpark with the necessary Kafka connector jars:</w:t>
      </w:r>
    </w:p>
    <w:p w14:paraId="194F80F5" w14:textId="77777777" w:rsidR="00250BE2" w:rsidRDefault="00000000">
      <w:r>
        <w:t>pyspark --master spark://10.5.6.240:7077 \</w:t>
      </w:r>
      <w:r>
        <w:br/>
        <w:t xml:space="preserve">    --jars /opt/spark/jars/spark-sql-kafka-0-10_2.12-3.5.4.jar,/opt/spark/jars/kafka-clients-3.9.0.jar</w:t>
      </w:r>
    </w:p>
    <w:p w14:paraId="1A12F02D" w14:textId="77777777" w:rsidR="00250BE2" w:rsidRDefault="00000000">
      <w:r>
        <w:t>Then, use this script to read streaming data from Kafka:</w:t>
      </w:r>
    </w:p>
    <w:p w14:paraId="6394B886" w14:textId="77777777" w:rsidR="00250BE2" w:rsidRDefault="00000000">
      <w:r>
        <w:t>from pyspark.sql import SparkSession</w:t>
      </w:r>
      <w:r>
        <w:br/>
      </w:r>
      <w:r>
        <w:br/>
        <w:t>spark = SparkSession.builder \</w:t>
      </w:r>
      <w:r>
        <w:br/>
        <w:t xml:space="preserve">    .appName("KafkaTest") \</w:t>
      </w:r>
      <w:r>
        <w:br/>
      </w:r>
      <w:r>
        <w:lastRenderedPageBreak/>
        <w:t xml:space="preserve">    .config("spark.jars", "/opt/spark/jars/spark-sql-kafka-0-10_2.12-3.5.4.jar,/opt/spark/jars/kafka-clients-3.5.0.jar") \</w:t>
      </w:r>
      <w:r>
        <w:br/>
        <w:t xml:space="preserve">    .config("spark.driver.extraClassPath", "/opt/spark/jars/...") \</w:t>
      </w:r>
      <w:r>
        <w:br/>
        <w:t xml:space="preserve">    .config("spark.executor.extraClassPath", "/opt/spark/jars/...") \</w:t>
      </w:r>
      <w:r>
        <w:br/>
        <w:t xml:space="preserve">    .getOrCreate()</w:t>
      </w:r>
      <w:r>
        <w:br/>
      </w:r>
      <w:r>
        <w:br/>
        <w:t>df = spark.readStream \</w:t>
      </w:r>
      <w:r>
        <w:br/>
        <w:t xml:space="preserve">    .format("kafka") \</w:t>
      </w:r>
      <w:r>
        <w:br/>
        <w:t xml:space="preserve">    .option("kafka.bootstrap.servers", "10.5.6.240:9092") \</w:t>
      </w:r>
      <w:r>
        <w:br/>
        <w:t xml:space="preserve">    .option("subscribe", "traffic-data") \</w:t>
      </w:r>
      <w:r>
        <w:br/>
        <w:t xml:space="preserve">    .load()</w:t>
      </w:r>
      <w:r>
        <w:br/>
      </w:r>
      <w:r>
        <w:br/>
        <w:t>df.printSchema()</w:t>
      </w:r>
    </w:p>
    <w:p w14:paraId="5B77E623" w14:textId="77777777" w:rsidR="00250BE2" w:rsidRDefault="00000000">
      <w:pPr>
        <w:pStyle w:val="Heading1"/>
      </w:pPr>
      <w:r>
        <w:t>7. Fixing Kafka-Spark Version Compatibility</w:t>
      </w:r>
    </w:p>
    <w:p w14:paraId="21C4B76A" w14:textId="77777777" w:rsidR="00250BE2" w:rsidRDefault="00000000">
      <w:r>
        <w:t>If version mismatches occur, remove conflicting jars and download compatible ones:</w:t>
      </w:r>
    </w:p>
    <w:p w14:paraId="12BD2A2A" w14:textId="77777777" w:rsidR="00250BE2" w:rsidRDefault="00000000">
      <w:r>
        <w:t>rm $SPARK_HOME/jars/spark-sql-kafka-2.13*.jar</w:t>
      </w:r>
      <w:r>
        <w:br/>
        <w:t>wget https://repo1.maven.org/maven2/org/apache/kafka/kafka-clients/3.9.0/kafka-clients-3.9.0.jar</w:t>
      </w:r>
    </w:p>
    <w:p w14:paraId="7E0739C3" w14:textId="77777777" w:rsidR="00250BE2" w:rsidRDefault="00000000">
      <w:pPr>
        <w:pStyle w:val="Heading1"/>
      </w:pPr>
      <w:r>
        <w:t>8. Submitting a Spark Streaming Job</w:t>
      </w:r>
    </w:p>
    <w:p w14:paraId="763FE9FE" w14:textId="77777777" w:rsidR="00250BE2" w:rsidRDefault="00000000">
      <w:r>
        <w:t>spark-submit --master local[*] \</w:t>
      </w:r>
      <w:r>
        <w:br/>
        <w:t xml:space="preserve">  --packages org.apache.spark:spark-sql-kafka-0-10_2.12:3.5.4 \</w:t>
      </w:r>
      <w:r>
        <w:br/>
        <w:t xml:space="preserve">  kafka_spark_streaming.py</w:t>
      </w:r>
    </w:p>
    <w:p w14:paraId="0D00B4BB" w14:textId="77777777" w:rsidR="00250BE2" w:rsidRDefault="00000000">
      <w:pPr>
        <w:pStyle w:val="Heading1"/>
      </w:pPr>
      <w:r>
        <w:t>9. Installing Confluent Kafka Python Client</w:t>
      </w:r>
    </w:p>
    <w:p w14:paraId="6F221C5C" w14:textId="77777777" w:rsidR="00250BE2" w:rsidRDefault="00000000">
      <w:r>
        <w:t>sudo apt update &amp;&amp; sudo apt install -y librdkafka-dev</w:t>
      </w:r>
      <w:r>
        <w:br/>
        <w:t>pip install --no-binary confluent-kafka confluent-kafka</w:t>
      </w:r>
      <w:r>
        <w:br/>
        <w:t>python -c "import confluent_kafka; print('Kafka is working!')"</w:t>
      </w:r>
    </w:p>
    <w:p w14:paraId="0AA6D8A1" w14:textId="77777777" w:rsidR="00250BE2" w:rsidRDefault="00000000">
      <w:pPr>
        <w:pStyle w:val="Heading1"/>
      </w:pPr>
      <w:r>
        <w:t>10. Project Files in Use</w:t>
      </w:r>
    </w:p>
    <w:p w14:paraId="3DD15ED9" w14:textId="77777777" w:rsidR="00250BE2" w:rsidRDefault="00000000">
      <w:r>
        <w:t>Final working files for the project include:</w:t>
      </w:r>
    </w:p>
    <w:p w14:paraId="243073D0" w14:textId="4BF2C210" w:rsidR="00250BE2" w:rsidRDefault="00000000">
      <w:r>
        <w:t>- prod2.py</w:t>
      </w:r>
      <w:r>
        <w:br/>
        <w:t>- dashpromax.py</w:t>
      </w:r>
      <w:r>
        <w:br/>
        <w:t>- Dataset - traffic_data.csv</w:t>
      </w:r>
    </w:p>
    <w:sectPr w:rsidR="00250B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35235">
    <w:abstractNumId w:val="8"/>
  </w:num>
  <w:num w:numId="2" w16cid:durableId="405424927">
    <w:abstractNumId w:val="6"/>
  </w:num>
  <w:num w:numId="3" w16cid:durableId="2116360152">
    <w:abstractNumId w:val="5"/>
  </w:num>
  <w:num w:numId="4" w16cid:durableId="318269157">
    <w:abstractNumId w:val="4"/>
  </w:num>
  <w:num w:numId="5" w16cid:durableId="1021587842">
    <w:abstractNumId w:val="7"/>
  </w:num>
  <w:num w:numId="6" w16cid:durableId="725951679">
    <w:abstractNumId w:val="3"/>
  </w:num>
  <w:num w:numId="7" w16cid:durableId="624777297">
    <w:abstractNumId w:val="2"/>
  </w:num>
  <w:num w:numId="8" w16cid:durableId="152912882">
    <w:abstractNumId w:val="1"/>
  </w:num>
  <w:num w:numId="9" w16cid:durableId="53119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BE2"/>
    <w:rsid w:val="0029639D"/>
    <w:rsid w:val="00326F90"/>
    <w:rsid w:val="00572563"/>
    <w:rsid w:val="00AA1D8D"/>
    <w:rsid w:val="00B47730"/>
    <w:rsid w:val="00B537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4892B"/>
  <w14:defaultImageDpi w14:val="300"/>
  <w15:docId w15:val="{AAC15D1B-0E45-4A2F-B6EE-ABF327E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Samyuctaa Sriram</cp:lastModifiedBy>
  <cp:revision>2</cp:revision>
  <dcterms:created xsi:type="dcterms:W3CDTF">2013-12-23T23:15:00Z</dcterms:created>
  <dcterms:modified xsi:type="dcterms:W3CDTF">2025-05-27T14:22:00Z</dcterms:modified>
  <cp:category/>
</cp:coreProperties>
</file>